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06254" w14:textId="1A6B767B" w:rsidR="00D564E9" w:rsidRPr="00C8586D" w:rsidRDefault="00000000" w:rsidP="0030352E">
      <w:pPr>
        <w:pStyle w:val="Title"/>
        <w:jc w:val="center"/>
        <w:rPr>
          <w:b/>
          <w:bCs/>
          <w:sz w:val="72"/>
          <w:szCs w:val="72"/>
        </w:rPr>
      </w:pPr>
      <w:r w:rsidRPr="00C8586D">
        <w:rPr>
          <w:b/>
          <w:bCs/>
          <w:sz w:val="56"/>
          <w:szCs w:val="56"/>
        </w:rPr>
        <w:t xml:space="preserve">Car Functionality System </w:t>
      </w:r>
    </w:p>
    <w:p w14:paraId="1AD8F2D4" w14:textId="77777777" w:rsidR="00D564E9" w:rsidRPr="00C8586D" w:rsidRDefault="00000000">
      <w:pPr>
        <w:pStyle w:val="Heading1"/>
        <w:rPr>
          <w:sz w:val="32"/>
          <w:szCs w:val="32"/>
        </w:rPr>
      </w:pPr>
      <w:r w:rsidRPr="00C8586D">
        <w:rPr>
          <w:sz w:val="32"/>
          <w:szCs w:val="32"/>
        </w:rPr>
        <w:t>1. Project Overview</w:t>
      </w:r>
    </w:p>
    <w:p w14:paraId="0FE87F58" w14:textId="77777777" w:rsidR="00D564E9" w:rsidRPr="00C8586D" w:rsidRDefault="00000000">
      <w:pPr>
        <w:rPr>
          <w:sz w:val="24"/>
          <w:szCs w:val="24"/>
        </w:rPr>
      </w:pPr>
      <w:r w:rsidRPr="00C8586D">
        <w:rPr>
          <w:sz w:val="24"/>
          <w:szCs w:val="24"/>
        </w:rPr>
        <w:t>This project simulates a basic car's functionality using Object-Oriented Programming in C++. It includes operations such as accelerating, braking, shifting gears, driving toward a destination, and checking if the car has arrived. The system tracks the car's location, calculates the remaining distance and estimated time to the destination, and is thoroughly tested using unit tests.</w:t>
      </w:r>
    </w:p>
    <w:p w14:paraId="6569FBA7" w14:textId="77777777" w:rsidR="00D564E9" w:rsidRPr="00C8586D" w:rsidRDefault="00000000">
      <w:pPr>
        <w:pStyle w:val="Heading1"/>
        <w:rPr>
          <w:sz w:val="32"/>
          <w:szCs w:val="32"/>
        </w:rPr>
      </w:pPr>
      <w:r w:rsidRPr="00C8586D">
        <w:rPr>
          <w:sz w:val="32"/>
          <w:szCs w:val="32"/>
        </w:rPr>
        <w:t>2. System Features</w:t>
      </w:r>
    </w:p>
    <w:p w14:paraId="2DE827B6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Gear shifting: PARK, REVERSE, NEUTRAL, DRIVE</w:t>
      </w:r>
    </w:p>
    <w:p w14:paraId="3E483620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Acceleration and braking</w:t>
      </w:r>
    </w:p>
    <w:p w14:paraId="73514EA0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Set and track current location and destination</w:t>
      </w:r>
    </w:p>
    <w:p w14:paraId="11424AA3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Drive the car based on speed and time</w:t>
      </w:r>
    </w:p>
    <w:p w14:paraId="37360218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Estimate time left to reach destination</w:t>
      </w:r>
    </w:p>
    <w:p w14:paraId="2DFB1302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Check if the car has arrived at the destination</w:t>
      </w:r>
    </w:p>
    <w:p w14:paraId="141507B9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Unit tested with assertions</w:t>
      </w:r>
    </w:p>
    <w:p w14:paraId="05D60F70" w14:textId="77777777" w:rsidR="00D564E9" w:rsidRPr="00C8586D" w:rsidRDefault="00000000">
      <w:pPr>
        <w:pStyle w:val="Heading1"/>
        <w:rPr>
          <w:sz w:val="32"/>
          <w:szCs w:val="32"/>
        </w:rPr>
      </w:pPr>
      <w:r w:rsidRPr="00C8586D">
        <w:rPr>
          <w:sz w:val="32"/>
          <w:szCs w:val="32"/>
        </w:rPr>
        <w:t>3. Technical Specifications</w:t>
      </w:r>
    </w:p>
    <w:p w14:paraId="001AFD41" w14:textId="77777777" w:rsidR="00D564E9" w:rsidRPr="00C8586D" w:rsidRDefault="00000000">
      <w:pPr>
        <w:pStyle w:val="Heading2"/>
        <w:rPr>
          <w:sz w:val="28"/>
          <w:szCs w:val="28"/>
        </w:rPr>
      </w:pPr>
      <w:r w:rsidRPr="00C8586D">
        <w:rPr>
          <w:sz w:val="28"/>
          <w:szCs w:val="28"/>
        </w:rPr>
        <w:t>3.1 GearType Enum</w:t>
      </w:r>
    </w:p>
    <w:p w14:paraId="2672579E" w14:textId="77777777" w:rsidR="00D564E9" w:rsidRPr="00C8586D" w:rsidRDefault="00000000">
      <w:pPr>
        <w:rPr>
          <w:sz w:val="24"/>
          <w:szCs w:val="24"/>
        </w:rPr>
      </w:pPr>
      <w:r w:rsidRPr="00C8586D">
        <w:rPr>
          <w:sz w:val="24"/>
          <w:szCs w:val="24"/>
        </w:rPr>
        <w:t>Defines possible gear positions:</w:t>
      </w:r>
      <w:r w:rsidRPr="00C8586D">
        <w:rPr>
          <w:sz w:val="24"/>
          <w:szCs w:val="24"/>
        </w:rPr>
        <w:br/>
        <w:t>- PARK</w:t>
      </w:r>
      <w:r w:rsidRPr="00C8586D">
        <w:rPr>
          <w:sz w:val="24"/>
          <w:szCs w:val="24"/>
        </w:rPr>
        <w:br/>
        <w:t>- REVERSE</w:t>
      </w:r>
      <w:r w:rsidRPr="00C8586D">
        <w:rPr>
          <w:sz w:val="24"/>
          <w:szCs w:val="24"/>
        </w:rPr>
        <w:br/>
        <w:t>- NEUTRAL</w:t>
      </w:r>
      <w:r w:rsidRPr="00C8586D">
        <w:rPr>
          <w:sz w:val="24"/>
          <w:szCs w:val="24"/>
        </w:rPr>
        <w:br/>
        <w:t>- DRIVE</w:t>
      </w:r>
    </w:p>
    <w:p w14:paraId="0B981A4D" w14:textId="77777777" w:rsidR="00D564E9" w:rsidRPr="00C8586D" w:rsidRDefault="00000000">
      <w:pPr>
        <w:pStyle w:val="Heading2"/>
        <w:rPr>
          <w:sz w:val="28"/>
          <w:szCs w:val="28"/>
        </w:rPr>
      </w:pPr>
      <w:r w:rsidRPr="00C8586D">
        <w:rPr>
          <w:sz w:val="28"/>
          <w:szCs w:val="28"/>
        </w:rPr>
        <w:t>3.2 Location Struct</w:t>
      </w:r>
    </w:p>
    <w:p w14:paraId="6535ABED" w14:textId="77777777" w:rsidR="00D564E9" w:rsidRPr="00C8586D" w:rsidRDefault="00000000">
      <w:pPr>
        <w:rPr>
          <w:sz w:val="24"/>
          <w:szCs w:val="24"/>
        </w:rPr>
      </w:pPr>
      <w:r w:rsidRPr="00C8586D">
        <w:rPr>
          <w:sz w:val="24"/>
          <w:szCs w:val="24"/>
        </w:rPr>
        <w:t>Represents geographical coordinates:</w:t>
      </w:r>
      <w:r w:rsidRPr="00C8586D">
        <w:rPr>
          <w:sz w:val="24"/>
          <w:szCs w:val="24"/>
        </w:rPr>
        <w:br/>
        <w:t>- latitude (double)</w:t>
      </w:r>
      <w:r w:rsidRPr="00C8586D">
        <w:rPr>
          <w:sz w:val="24"/>
          <w:szCs w:val="24"/>
        </w:rPr>
        <w:br/>
        <w:t>- longitude (double)</w:t>
      </w:r>
    </w:p>
    <w:p w14:paraId="57118687" w14:textId="77777777" w:rsidR="00D564E9" w:rsidRPr="00C8586D" w:rsidRDefault="00000000">
      <w:pPr>
        <w:pStyle w:val="Heading2"/>
        <w:rPr>
          <w:sz w:val="28"/>
          <w:szCs w:val="28"/>
        </w:rPr>
      </w:pPr>
      <w:r w:rsidRPr="00C8586D">
        <w:rPr>
          <w:sz w:val="28"/>
          <w:szCs w:val="28"/>
        </w:rPr>
        <w:t>3.3 Car Class</w:t>
      </w:r>
    </w:p>
    <w:p w14:paraId="5662C44E" w14:textId="77777777" w:rsidR="00D564E9" w:rsidRPr="00C8586D" w:rsidRDefault="00000000">
      <w:pPr>
        <w:rPr>
          <w:sz w:val="24"/>
          <w:szCs w:val="24"/>
        </w:rPr>
      </w:pPr>
      <w:r w:rsidRPr="00C8586D">
        <w:rPr>
          <w:sz w:val="24"/>
          <w:szCs w:val="24"/>
        </w:rPr>
        <w:t>Encapsulates car behavior and state.</w:t>
      </w:r>
    </w:p>
    <w:p w14:paraId="2611C751" w14:textId="77777777" w:rsidR="00D564E9" w:rsidRPr="00C8586D" w:rsidRDefault="00000000">
      <w:pPr>
        <w:rPr>
          <w:sz w:val="24"/>
          <w:szCs w:val="24"/>
        </w:rPr>
      </w:pPr>
      <w:r w:rsidRPr="00C8586D">
        <w:rPr>
          <w:sz w:val="24"/>
          <w:szCs w:val="24"/>
        </w:rPr>
        <w:t>Private Members:</w:t>
      </w:r>
    </w:p>
    <w:p w14:paraId="1318463F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lastRenderedPageBreak/>
        <w:t>GearType gearState</w:t>
      </w:r>
    </w:p>
    <w:p w14:paraId="254B8DDE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double speed</w:t>
      </w:r>
    </w:p>
    <w:p w14:paraId="5E8E5337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Location currentLocation</w:t>
      </w:r>
    </w:p>
    <w:p w14:paraId="151B4F75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Location destination</w:t>
      </w:r>
    </w:p>
    <w:p w14:paraId="53C3F340" w14:textId="77777777" w:rsidR="00D564E9" w:rsidRPr="00C8586D" w:rsidRDefault="00000000">
      <w:pPr>
        <w:rPr>
          <w:sz w:val="24"/>
          <w:szCs w:val="24"/>
        </w:rPr>
      </w:pPr>
      <w:r w:rsidRPr="00C8586D">
        <w:rPr>
          <w:sz w:val="24"/>
          <w:szCs w:val="24"/>
        </w:rPr>
        <w:t>Public Methods:</w:t>
      </w:r>
    </w:p>
    <w:p w14:paraId="1F57BD7C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Car() – Constructor</w:t>
      </w:r>
    </w:p>
    <w:p w14:paraId="040D12B8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void accelerate(double value)</w:t>
      </w:r>
    </w:p>
    <w:p w14:paraId="0493DA10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void brake(double value)</w:t>
      </w:r>
    </w:p>
    <w:p w14:paraId="37215AA6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void shiftGear(GearType newGear)</w:t>
      </w:r>
    </w:p>
    <w:p w14:paraId="159F6D0C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GearType getGearState() const</w:t>
      </w:r>
    </w:p>
    <w:p w14:paraId="20271790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double getSpeed() const</w:t>
      </w:r>
    </w:p>
    <w:p w14:paraId="16BFBD9E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Location getLocation() const</w:t>
      </w:r>
    </w:p>
    <w:p w14:paraId="54DA02C1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Location getDestination() const</w:t>
      </w:r>
    </w:p>
    <w:p w14:paraId="4AA89455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void setDestination(const Location&amp; dest)</w:t>
      </w:r>
    </w:p>
    <w:p w14:paraId="404F6223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void drive(double timeInHours)</w:t>
      </w:r>
    </w:p>
    <w:p w14:paraId="4074A9B6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double timeToDestination() const</w:t>
      </w:r>
    </w:p>
    <w:p w14:paraId="569F9284" w14:textId="77777777" w:rsidR="00D564E9" w:rsidRPr="00C8586D" w:rsidRDefault="00000000">
      <w:pPr>
        <w:pStyle w:val="ListBullet"/>
        <w:rPr>
          <w:sz w:val="24"/>
          <w:szCs w:val="24"/>
        </w:rPr>
      </w:pPr>
      <w:r w:rsidRPr="00C8586D">
        <w:rPr>
          <w:sz w:val="24"/>
          <w:szCs w:val="24"/>
        </w:rPr>
        <w:t>bool hasArrived() const</w:t>
      </w:r>
    </w:p>
    <w:p w14:paraId="42C4C545" w14:textId="77777777" w:rsidR="00D564E9" w:rsidRPr="00C8586D" w:rsidRDefault="00000000">
      <w:pPr>
        <w:pStyle w:val="Heading1"/>
        <w:rPr>
          <w:sz w:val="32"/>
          <w:szCs w:val="32"/>
        </w:rPr>
      </w:pPr>
      <w:r w:rsidRPr="00C8586D">
        <w:rPr>
          <w:sz w:val="32"/>
          <w:szCs w:val="32"/>
        </w:rPr>
        <w:t>4. User Guide</w:t>
      </w:r>
    </w:p>
    <w:p w14:paraId="11D0B073" w14:textId="77777777" w:rsidR="00D564E9" w:rsidRPr="00C8586D" w:rsidRDefault="00000000">
      <w:pPr>
        <w:rPr>
          <w:sz w:val="24"/>
          <w:szCs w:val="24"/>
        </w:rPr>
      </w:pPr>
      <w:r w:rsidRPr="00C8586D">
        <w:rPr>
          <w:sz w:val="24"/>
          <w:szCs w:val="24"/>
        </w:rPr>
        <w:t>How to use the Car class:</w:t>
      </w:r>
    </w:p>
    <w:p w14:paraId="0E0DF117" w14:textId="77777777" w:rsidR="00D564E9" w:rsidRPr="00C8586D" w:rsidRDefault="00000000">
      <w:pPr>
        <w:pStyle w:val="ListNumber"/>
        <w:rPr>
          <w:sz w:val="24"/>
          <w:szCs w:val="24"/>
        </w:rPr>
      </w:pPr>
      <w:r w:rsidRPr="00C8586D">
        <w:rPr>
          <w:sz w:val="24"/>
          <w:szCs w:val="24"/>
        </w:rPr>
        <w:t>Create a Car object.</w:t>
      </w:r>
    </w:p>
    <w:p w14:paraId="47E6B381" w14:textId="77777777" w:rsidR="00D564E9" w:rsidRPr="00C8586D" w:rsidRDefault="00000000">
      <w:pPr>
        <w:pStyle w:val="ListNumber"/>
        <w:rPr>
          <w:sz w:val="24"/>
          <w:szCs w:val="24"/>
        </w:rPr>
      </w:pPr>
      <w:r w:rsidRPr="00C8586D">
        <w:rPr>
          <w:sz w:val="24"/>
          <w:szCs w:val="24"/>
        </w:rPr>
        <w:t>Set the destination using setDestination().</w:t>
      </w:r>
    </w:p>
    <w:p w14:paraId="788145E2" w14:textId="77777777" w:rsidR="00D564E9" w:rsidRPr="00C8586D" w:rsidRDefault="00000000">
      <w:pPr>
        <w:pStyle w:val="ListNumber"/>
        <w:rPr>
          <w:sz w:val="24"/>
          <w:szCs w:val="24"/>
        </w:rPr>
      </w:pPr>
      <w:r w:rsidRPr="00C8586D">
        <w:rPr>
          <w:sz w:val="24"/>
          <w:szCs w:val="24"/>
        </w:rPr>
        <w:t>Shift the gear to DRIVE or REVERSE using shiftGear().</w:t>
      </w:r>
    </w:p>
    <w:p w14:paraId="1262F022" w14:textId="77777777" w:rsidR="00D564E9" w:rsidRPr="00C8586D" w:rsidRDefault="00000000">
      <w:pPr>
        <w:pStyle w:val="ListNumber"/>
        <w:rPr>
          <w:sz w:val="24"/>
          <w:szCs w:val="24"/>
        </w:rPr>
      </w:pPr>
      <w:r w:rsidRPr="00C8586D">
        <w:rPr>
          <w:sz w:val="24"/>
          <w:szCs w:val="24"/>
        </w:rPr>
        <w:t>Accelerate the car using accelerate().</w:t>
      </w:r>
    </w:p>
    <w:p w14:paraId="78A2F3BB" w14:textId="77777777" w:rsidR="00D564E9" w:rsidRPr="00C8586D" w:rsidRDefault="00000000">
      <w:pPr>
        <w:pStyle w:val="ListNumber"/>
        <w:rPr>
          <w:sz w:val="24"/>
          <w:szCs w:val="24"/>
        </w:rPr>
      </w:pPr>
      <w:r w:rsidRPr="00C8586D">
        <w:rPr>
          <w:sz w:val="24"/>
          <w:szCs w:val="24"/>
        </w:rPr>
        <w:t>Call drive() with the time duration in hours to move the car.</w:t>
      </w:r>
    </w:p>
    <w:p w14:paraId="1E6D53A8" w14:textId="77777777" w:rsidR="00D564E9" w:rsidRPr="00C8586D" w:rsidRDefault="00000000">
      <w:pPr>
        <w:pStyle w:val="ListNumber"/>
        <w:rPr>
          <w:sz w:val="24"/>
          <w:szCs w:val="24"/>
        </w:rPr>
      </w:pPr>
      <w:r w:rsidRPr="00C8586D">
        <w:rPr>
          <w:sz w:val="24"/>
          <w:szCs w:val="24"/>
        </w:rPr>
        <w:t>Check if the car has arrived using hasArrived().</w:t>
      </w:r>
    </w:p>
    <w:p w14:paraId="632F1E49" w14:textId="77777777" w:rsidR="00D564E9" w:rsidRPr="00C8586D" w:rsidRDefault="00000000">
      <w:pPr>
        <w:pStyle w:val="ListNumber"/>
        <w:rPr>
          <w:sz w:val="24"/>
          <w:szCs w:val="24"/>
        </w:rPr>
      </w:pPr>
      <w:r w:rsidRPr="00C8586D">
        <w:rPr>
          <w:sz w:val="24"/>
          <w:szCs w:val="24"/>
        </w:rPr>
        <w:t>Get the estimated time left to destination using timeToDestination().</w:t>
      </w:r>
    </w:p>
    <w:p w14:paraId="21A9B096" w14:textId="77777777" w:rsidR="00D564E9" w:rsidRPr="00C8586D" w:rsidRDefault="00000000">
      <w:pPr>
        <w:pStyle w:val="Heading1"/>
        <w:rPr>
          <w:sz w:val="32"/>
          <w:szCs w:val="32"/>
        </w:rPr>
      </w:pPr>
      <w:r w:rsidRPr="00C8586D">
        <w:rPr>
          <w:sz w:val="32"/>
          <w:szCs w:val="32"/>
        </w:rPr>
        <w:t>5. Build and Test Instructions</w:t>
      </w:r>
    </w:p>
    <w:p w14:paraId="34CA47C3" w14:textId="766D8653" w:rsidR="006D168F" w:rsidRPr="00C8586D" w:rsidRDefault="00000000">
      <w:pPr>
        <w:rPr>
          <w:sz w:val="24"/>
          <w:szCs w:val="24"/>
        </w:rPr>
      </w:pPr>
      <w:r w:rsidRPr="00C8586D">
        <w:rPr>
          <w:sz w:val="24"/>
          <w:szCs w:val="24"/>
        </w:rPr>
        <w:t>Requirements:</w:t>
      </w:r>
      <w:r w:rsidRPr="00C8586D">
        <w:rPr>
          <w:sz w:val="24"/>
          <w:szCs w:val="24"/>
        </w:rPr>
        <w:br/>
        <w:t>- C++ compiler with C++17 support</w:t>
      </w:r>
      <w:r w:rsidRPr="00C8586D">
        <w:rPr>
          <w:sz w:val="24"/>
          <w:szCs w:val="24"/>
        </w:rPr>
        <w:br/>
        <w:t>- CMake build system</w:t>
      </w:r>
      <w:r w:rsidRPr="00C8586D">
        <w:rPr>
          <w:sz w:val="24"/>
          <w:szCs w:val="24"/>
        </w:rPr>
        <w:br/>
      </w:r>
      <w:r w:rsidRPr="00C8586D">
        <w:rPr>
          <w:sz w:val="24"/>
          <w:szCs w:val="24"/>
        </w:rPr>
        <w:br/>
        <w:t>Steps:</w:t>
      </w:r>
      <w:r w:rsidRPr="00C8586D">
        <w:rPr>
          <w:sz w:val="24"/>
          <w:szCs w:val="24"/>
        </w:rPr>
        <w:br/>
        <w:t>1. Clone the repository.</w:t>
      </w:r>
      <w:r w:rsidRPr="00C8586D">
        <w:rPr>
          <w:sz w:val="24"/>
          <w:szCs w:val="24"/>
        </w:rPr>
        <w:br/>
      </w:r>
      <w:r w:rsidRPr="00C8586D">
        <w:rPr>
          <w:sz w:val="24"/>
          <w:szCs w:val="24"/>
        </w:rPr>
        <w:lastRenderedPageBreak/>
        <w:t>2. Run 'cmake .' to configure the build.</w:t>
      </w:r>
      <w:r w:rsidRPr="00C8586D">
        <w:rPr>
          <w:sz w:val="24"/>
          <w:szCs w:val="24"/>
        </w:rPr>
        <w:br/>
        <w:t>3. Run 'make' to build the project.</w:t>
      </w:r>
      <w:r w:rsidRPr="00C8586D">
        <w:rPr>
          <w:sz w:val="24"/>
          <w:szCs w:val="24"/>
        </w:rPr>
        <w:br/>
        <w:t xml:space="preserve">4. Run </w:t>
      </w:r>
      <w:proofErr w:type="gramStart"/>
      <w:r w:rsidRPr="00C8586D">
        <w:rPr>
          <w:sz w:val="24"/>
          <w:szCs w:val="24"/>
        </w:rPr>
        <w:t>'./</w:t>
      </w:r>
      <w:proofErr w:type="gramEnd"/>
      <w:r w:rsidRPr="00C8586D">
        <w:rPr>
          <w:sz w:val="24"/>
          <w:szCs w:val="24"/>
        </w:rPr>
        <w:t>test_car' to execute unit tests.</w:t>
      </w:r>
    </w:p>
    <w:p w14:paraId="2757EF4A" w14:textId="0AA54917" w:rsidR="006D168F" w:rsidRDefault="006D168F" w:rsidP="006D168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6</w:t>
      </w:r>
      <w:r w:rsidRPr="00C8586D">
        <w:rPr>
          <w:sz w:val="32"/>
          <w:szCs w:val="32"/>
        </w:rPr>
        <w:t xml:space="preserve">. </w:t>
      </w:r>
      <w:r>
        <w:rPr>
          <w:sz w:val="32"/>
          <w:szCs w:val="32"/>
        </w:rPr>
        <w:t>Test Cases</w:t>
      </w:r>
    </w:p>
    <w:p w14:paraId="4D4D8904" w14:textId="77777777" w:rsidR="006D168F" w:rsidRPr="006D168F" w:rsidRDefault="006D168F" w:rsidP="006D168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088"/>
        <w:gridCol w:w="1942"/>
        <w:gridCol w:w="2197"/>
      </w:tblGrid>
      <w:tr w:rsidR="006D168F" w:rsidRPr="006D168F" w14:paraId="5AE3D583" w14:textId="77777777" w:rsidTr="006D16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F5B54" w14:textId="77777777" w:rsidR="006D168F" w:rsidRPr="006D168F" w:rsidRDefault="006D168F" w:rsidP="006D168F">
            <w:pPr>
              <w:rPr>
                <w:b/>
                <w:bCs/>
                <w:lang w:val="en-IN"/>
              </w:rPr>
            </w:pPr>
            <w:r w:rsidRPr="006D168F">
              <w:rPr>
                <w:b/>
                <w:bCs/>
                <w:lang w:val="en-IN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091F7189" w14:textId="77777777" w:rsidR="006D168F" w:rsidRPr="006D168F" w:rsidRDefault="006D168F" w:rsidP="006D168F">
            <w:pPr>
              <w:rPr>
                <w:b/>
                <w:bCs/>
                <w:lang w:val="en-IN"/>
              </w:rPr>
            </w:pPr>
            <w:r w:rsidRPr="006D168F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533FA2" w14:textId="77777777" w:rsidR="006D168F" w:rsidRPr="006D168F" w:rsidRDefault="006D168F" w:rsidP="006D168F">
            <w:pPr>
              <w:rPr>
                <w:b/>
                <w:bCs/>
                <w:lang w:val="en-IN"/>
              </w:rPr>
            </w:pPr>
            <w:r w:rsidRPr="006D168F">
              <w:rPr>
                <w:b/>
                <w:bCs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2BCD96F" w14:textId="77777777" w:rsidR="006D168F" w:rsidRPr="006D168F" w:rsidRDefault="006D168F" w:rsidP="006D168F">
            <w:pPr>
              <w:rPr>
                <w:b/>
                <w:bCs/>
                <w:lang w:val="en-IN"/>
              </w:rPr>
            </w:pPr>
            <w:r w:rsidRPr="006D168F">
              <w:rPr>
                <w:b/>
                <w:bCs/>
                <w:lang w:val="en-IN"/>
              </w:rPr>
              <w:t>Expected Output</w:t>
            </w:r>
          </w:p>
        </w:tc>
      </w:tr>
      <w:tr w:rsidR="006D168F" w:rsidRPr="006D168F" w14:paraId="054C6BAD" w14:textId="77777777" w:rsidTr="006D1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E3C5" w14:textId="77777777" w:rsidR="006D168F" w:rsidRPr="006D168F" w:rsidRDefault="006D168F" w:rsidP="006D168F">
            <w:pPr>
              <w:rPr>
                <w:lang w:val="en-IN"/>
              </w:rPr>
            </w:pPr>
            <w:proofErr w:type="spellStart"/>
            <w:r w:rsidRPr="006D168F">
              <w:rPr>
                <w:lang w:val="en-IN"/>
              </w:rPr>
              <w:t>testInitialState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8ECF5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Verify initial car state</w:t>
            </w:r>
          </w:p>
        </w:tc>
        <w:tc>
          <w:tcPr>
            <w:tcW w:w="0" w:type="auto"/>
            <w:vAlign w:val="center"/>
            <w:hideMark/>
          </w:tcPr>
          <w:p w14:paraId="65575E86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Create new Car object</w:t>
            </w:r>
          </w:p>
        </w:tc>
        <w:tc>
          <w:tcPr>
            <w:tcW w:w="0" w:type="auto"/>
            <w:vAlign w:val="center"/>
            <w:hideMark/>
          </w:tcPr>
          <w:p w14:paraId="63D22D9E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Speed = 0, Gear = PARK, Location = (0,0)</w:t>
            </w:r>
          </w:p>
        </w:tc>
      </w:tr>
      <w:tr w:rsidR="006D168F" w:rsidRPr="006D168F" w14:paraId="1547B159" w14:textId="77777777" w:rsidTr="006D1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7E1F" w14:textId="77777777" w:rsidR="006D168F" w:rsidRPr="006D168F" w:rsidRDefault="006D168F" w:rsidP="006D168F">
            <w:pPr>
              <w:rPr>
                <w:lang w:val="en-IN"/>
              </w:rPr>
            </w:pPr>
            <w:proofErr w:type="spellStart"/>
            <w:r w:rsidRPr="006D168F">
              <w:rPr>
                <w:lang w:val="en-IN"/>
              </w:rPr>
              <w:t>testSetAndGetDestination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266E5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Set and get destination</w:t>
            </w:r>
          </w:p>
        </w:tc>
        <w:tc>
          <w:tcPr>
            <w:tcW w:w="0" w:type="auto"/>
            <w:vAlign w:val="center"/>
            <w:hideMark/>
          </w:tcPr>
          <w:p w14:paraId="03222DCC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Set destination (10, 20)</w:t>
            </w:r>
          </w:p>
        </w:tc>
        <w:tc>
          <w:tcPr>
            <w:tcW w:w="0" w:type="auto"/>
            <w:vAlign w:val="center"/>
            <w:hideMark/>
          </w:tcPr>
          <w:p w14:paraId="51438CFA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Get destination returns (10, 20)</w:t>
            </w:r>
          </w:p>
        </w:tc>
      </w:tr>
      <w:tr w:rsidR="006D168F" w:rsidRPr="006D168F" w14:paraId="236DDDF8" w14:textId="77777777" w:rsidTr="006D1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B5D2C" w14:textId="77777777" w:rsidR="006D168F" w:rsidRPr="006D168F" w:rsidRDefault="006D168F" w:rsidP="006D168F">
            <w:pPr>
              <w:rPr>
                <w:lang w:val="en-IN"/>
              </w:rPr>
            </w:pPr>
            <w:proofErr w:type="spellStart"/>
            <w:r w:rsidRPr="006D168F">
              <w:rPr>
                <w:lang w:val="en-IN"/>
              </w:rPr>
              <w:t>testAccelerateAndBrake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269E2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Accelerate and brake functionality</w:t>
            </w:r>
          </w:p>
        </w:tc>
        <w:tc>
          <w:tcPr>
            <w:tcW w:w="0" w:type="auto"/>
            <w:vAlign w:val="center"/>
            <w:hideMark/>
          </w:tcPr>
          <w:p w14:paraId="2004B12F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Accelerate 50, Brake 20, Brake 100</w:t>
            </w:r>
          </w:p>
        </w:tc>
        <w:tc>
          <w:tcPr>
            <w:tcW w:w="0" w:type="auto"/>
            <w:vAlign w:val="center"/>
            <w:hideMark/>
          </w:tcPr>
          <w:p w14:paraId="6F0E26BF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Speed after operations: 0</w:t>
            </w:r>
          </w:p>
        </w:tc>
      </w:tr>
      <w:tr w:rsidR="006D168F" w:rsidRPr="006D168F" w14:paraId="3D7298DE" w14:textId="77777777" w:rsidTr="006D1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36D4" w14:textId="77777777" w:rsidR="006D168F" w:rsidRPr="006D168F" w:rsidRDefault="006D168F" w:rsidP="006D168F">
            <w:pPr>
              <w:rPr>
                <w:lang w:val="en-IN"/>
              </w:rPr>
            </w:pPr>
            <w:proofErr w:type="spellStart"/>
            <w:r w:rsidRPr="006D168F">
              <w:rPr>
                <w:lang w:val="en-IN"/>
              </w:rPr>
              <w:t>testGearShift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944A6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Change gear states</w:t>
            </w:r>
          </w:p>
        </w:tc>
        <w:tc>
          <w:tcPr>
            <w:tcW w:w="0" w:type="auto"/>
            <w:vAlign w:val="center"/>
            <w:hideMark/>
          </w:tcPr>
          <w:p w14:paraId="50FB61C8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Shift through PARK, DRIVE, etc.</w:t>
            </w:r>
          </w:p>
        </w:tc>
        <w:tc>
          <w:tcPr>
            <w:tcW w:w="0" w:type="auto"/>
            <w:vAlign w:val="center"/>
            <w:hideMark/>
          </w:tcPr>
          <w:p w14:paraId="56E30873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Gear state matches shifted gear</w:t>
            </w:r>
          </w:p>
        </w:tc>
      </w:tr>
      <w:tr w:rsidR="006D168F" w:rsidRPr="006D168F" w14:paraId="7D419A80" w14:textId="77777777" w:rsidTr="006D1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4E05" w14:textId="77777777" w:rsidR="006D168F" w:rsidRPr="006D168F" w:rsidRDefault="006D168F" w:rsidP="006D168F">
            <w:pPr>
              <w:rPr>
                <w:lang w:val="en-IN"/>
              </w:rPr>
            </w:pPr>
            <w:proofErr w:type="spellStart"/>
            <w:r w:rsidRPr="006D168F">
              <w:rPr>
                <w:lang w:val="en-IN"/>
              </w:rPr>
              <w:t>testDriveAndArrival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0F9B3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Drive for given time and check arrival</w:t>
            </w:r>
          </w:p>
        </w:tc>
        <w:tc>
          <w:tcPr>
            <w:tcW w:w="0" w:type="auto"/>
            <w:vAlign w:val="center"/>
            <w:hideMark/>
          </w:tcPr>
          <w:p w14:paraId="3EB80073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Set destination (5,0), speed=10</w:t>
            </w:r>
          </w:p>
        </w:tc>
        <w:tc>
          <w:tcPr>
            <w:tcW w:w="0" w:type="auto"/>
            <w:vAlign w:val="center"/>
            <w:hideMark/>
          </w:tcPr>
          <w:p w14:paraId="33F60D00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Arrival at destination after driving time</w:t>
            </w:r>
          </w:p>
        </w:tc>
      </w:tr>
      <w:tr w:rsidR="006D168F" w:rsidRPr="006D168F" w14:paraId="75A3B81A" w14:textId="77777777" w:rsidTr="006D1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1105E" w14:textId="77777777" w:rsidR="006D168F" w:rsidRPr="006D168F" w:rsidRDefault="006D168F" w:rsidP="006D168F">
            <w:pPr>
              <w:rPr>
                <w:lang w:val="en-IN"/>
              </w:rPr>
            </w:pPr>
            <w:proofErr w:type="spellStart"/>
            <w:r w:rsidRPr="006D168F">
              <w:rPr>
                <w:lang w:val="en-IN"/>
              </w:rPr>
              <w:t>testTimeToDestination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DD2DE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Check time to destination calculation</w:t>
            </w:r>
          </w:p>
        </w:tc>
        <w:tc>
          <w:tcPr>
            <w:tcW w:w="0" w:type="auto"/>
            <w:vAlign w:val="center"/>
            <w:hideMark/>
          </w:tcPr>
          <w:p w14:paraId="7B3F7DFD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Set destination, speed</w:t>
            </w:r>
          </w:p>
        </w:tc>
        <w:tc>
          <w:tcPr>
            <w:tcW w:w="0" w:type="auto"/>
            <w:vAlign w:val="center"/>
            <w:hideMark/>
          </w:tcPr>
          <w:p w14:paraId="4DD14FF7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Correct time returned</w:t>
            </w:r>
          </w:p>
        </w:tc>
      </w:tr>
      <w:tr w:rsidR="006D168F" w:rsidRPr="006D168F" w14:paraId="13E5263B" w14:textId="77777777" w:rsidTr="006D1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C48B" w14:textId="77777777" w:rsidR="006D168F" w:rsidRPr="006D168F" w:rsidRDefault="006D168F" w:rsidP="006D168F">
            <w:pPr>
              <w:rPr>
                <w:lang w:val="en-IN"/>
              </w:rPr>
            </w:pPr>
            <w:proofErr w:type="spellStart"/>
            <w:r w:rsidRPr="006D168F">
              <w:rPr>
                <w:lang w:val="en-IN"/>
              </w:rPr>
              <w:t>testSameLocationArrival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2CF27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Arrival detection when at destination</w:t>
            </w:r>
          </w:p>
        </w:tc>
        <w:tc>
          <w:tcPr>
            <w:tcW w:w="0" w:type="auto"/>
            <w:vAlign w:val="center"/>
            <w:hideMark/>
          </w:tcPr>
          <w:p w14:paraId="21C1F006" w14:textId="77777777" w:rsidR="006D168F" w:rsidRPr="006D168F" w:rsidRDefault="006D168F" w:rsidP="006D168F">
            <w:pPr>
              <w:rPr>
                <w:lang w:val="en-IN"/>
              </w:rPr>
            </w:pPr>
            <w:r w:rsidRPr="006D168F">
              <w:rPr>
                <w:lang w:val="en-IN"/>
              </w:rPr>
              <w:t>Set destination = current location</w:t>
            </w:r>
          </w:p>
        </w:tc>
        <w:tc>
          <w:tcPr>
            <w:tcW w:w="0" w:type="auto"/>
            <w:vAlign w:val="center"/>
            <w:hideMark/>
          </w:tcPr>
          <w:p w14:paraId="2821DC8A" w14:textId="77777777" w:rsidR="006D168F" w:rsidRPr="006D168F" w:rsidRDefault="006D168F" w:rsidP="006D168F">
            <w:pPr>
              <w:rPr>
                <w:lang w:val="en-IN"/>
              </w:rPr>
            </w:pPr>
            <w:proofErr w:type="spellStart"/>
            <w:proofErr w:type="gramStart"/>
            <w:r w:rsidRPr="006D168F">
              <w:rPr>
                <w:lang w:val="en-IN"/>
              </w:rPr>
              <w:t>hasArrived</w:t>
            </w:r>
            <w:proofErr w:type="spellEnd"/>
            <w:r w:rsidRPr="006D168F">
              <w:rPr>
                <w:lang w:val="en-IN"/>
              </w:rPr>
              <w:t>(</w:t>
            </w:r>
            <w:proofErr w:type="gramEnd"/>
            <w:r w:rsidRPr="006D168F">
              <w:rPr>
                <w:lang w:val="en-IN"/>
              </w:rPr>
              <w:t>) returns true</w:t>
            </w:r>
          </w:p>
        </w:tc>
      </w:tr>
    </w:tbl>
    <w:p w14:paraId="69F68230" w14:textId="77777777" w:rsidR="006D168F" w:rsidRDefault="006D168F"/>
    <w:p w14:paraId="344C01D8" w14:textId="1C3205C2" w:rsidR="006D168F" w:rsidRPr="00C8586D" w:rsidRDefault="006D168F" w:rsidP="006D168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7</w:t>
      </w:r>
      <w:r w:rsidRPr="00C8586D">
        <w:rPr>
          <w:sz w:val="32"/>
          <w:szCs w:val="32"/>
        </w:rPr>
        <w:t>. Notes</w:t>
      </w:r>
    </w:p>
    <w:p w14:paraId="1A39BE73" w14:textId="183D978B" w:rsidR="006D168F" w:rsidRPr="006D168F" w:rsidRDefault="006D168F">
      <w:pPr>
        <w:rPr>
          <w:sz w:val="24"/>
          <w:szCs w:val="24"/>
        </w:rPr>
      </w:pPr>
      <w:r w:rsidRPr="00C8586D">
        <w:rPr>
          <w:sz w:val="24"/>
          <w:szCs w:val="24"/>
        </w:rPr>
        <w:t>• The system approximates the arrival within 50 meters.</w:t>
      </w:r>
      <w:r w:rsidRPr="00C8586D">
        <w:rPr>
          <w:sz w:val="24"/>
          <w:szCs w:val="24"/>
        </w:rPr>
        <w:br/>
        <w:t>• Speed is measured in units per hour (could be km/h).</w:t>
      </w:r>
      <w:r w:rsidRPr="00C8586D">
        <w:rPr>
          <w:sz w:val="24"/>
          <w:szCs w:val="24"/>
        </w:rPr>
        <w:br/>
        <w:t>• Acceleration and braking values must be positive to affect speed.</w:t>
      </w:r>
      <w:r w:rsidRPr="00C8586D">
        <w:rPr>
          <w:sz w:val="24"/>
          <w:szCs w:val="24"/>
        </w:rPr>
        <w:br/>
        <w:t>• Accelerating in gears other than DRIVE or REVERSE does not increase speed.</w:t>
      </w:r>
    </w:p>
    <w:sectPr w:rsidR="006D168F" w:rsidRPr="006D1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159853">
    <w:abstractNumId w:val="8"/>
  </w:num>
  <w:num w:numId="2" w16cid:durableId="1149787434">
    <w:abstractNumId w:val="6"/>
  </w:num>
  <w:num w:numId="3" w16cid:durableId="676930250">
    <w:abstractNumId w:val="5"/>
  </w:num>
  <w:num w:numId="4" w16cid:durableId="305623866">
    <w:abstractNumId w:val="4"/>
  </w:num>
  <w:num w:numId="5" w16cid:durableId="1356614716">
    <w:abstractNumId w:val="7"/>
  </w:num>
  <w:num w:numId="6" w16cid:durableId="361054567">
    <w:abstractNumId w:val="3"/>
  </w:num>
  <w:num w:numId="7" w16cid:durableId="1108546336">
    <w:abstractNumId w:val="2"/>
  </w:num>
  <w:num w:numId="8" w16cid:durableId="30302403">
    <w:abstractNumId w:val="1"/>
  </w:num>
  <w:num w:numId="9" w16cid:durableId="117587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52E"/>
    <w:rsid w:val="00326F90"/>
    <w:rsid w:val="006D168F"/>
    <w:rsid w:val="00AA1D8D"/>
    <w:rsid w:val="00B47730"/>
    <w:rsid w:val="00C8586D"/>
    <w:rsid w:val="00CB0664"/>
    <w:rsid w:val="00D02B98"/>
    <w:rsid w:val="00D564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2FFAE"/>
  <w14:defaultImageDpi w14:val="300"/>
  <w15:docId w15:val="{16D64F10-FE2B-4B1C-BE38-201FEE1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 Raikar</cp:lastModifiedBy>
  <cp:revision>4</cp:revision>
  <dcterms:created xsi:type="dcterms:W3CDTF">2013-12-23T23:15:00Z</dcterms:created>
  <dcterms:modified xsi:type="dcterms:W3CDTF">2025-05-23T12:05:00Z</dcterms:modified>
  <cp:category/>
</cp:coreProperties>
</file>